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drawing>
                <wp:inline xmlns:a="http://schemas.openxmlformats.org/drawingml/2006/main" xmlns:pic="http://schemas.openxmlformats.org/drawingml/2006/picture">
                  <wp:extent cx="1260000" cy="7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itu_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7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986"/>
          </w:tcPr>
          <w:p>
            <w:pPr>
              <w:jc w:val="right"/>
            </w:pPr>
            <w:r>
              <w:t>Approved:</w:t>
              <w:br/>
            </w:r>
            <w:r>
              <w:t>Coordinator: АЙДАРХАНОВ АЛИХАН</w:t>
              <w:br/>
            </w:r>
            <w:r>
              <w:t>Dean: АЙДАРХАНОВ АЛИХАН</w:t>
              <w:br/>
            </w:r>
            <w:r>
              <w:t>25.04.2022</w:t>
            </w:r>
          </w:p>
        </w:tc>
      </w:tr>
    </w:tbl>
    <w:p>
      <w:pPr>
        <w:jc w:val="center"/>
      </w:pPr>
      <w:r>
        <w:rPr>
          <w:b/>
        </w:rPr>
        <w:br/>
        <w:t>Syllabus</w:t>
        <w:br/>
      </w:r>
      <w:r>
        <w:t>for the course</w:t>
        <w:br/>
      </w:r>
      <w:r>
        <w:rPr>
          <w:b/>
        </w:rPr>
        <w:t>«Coding Lab»</w:t>
        <w:br/>
      </w:r>
      <w:r>
        <w:t>Academic Year 2022-2023</w:t>
        <w:br/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3402"/>
        <w:gridCol w:w="6803"/>
      </w:tblGrid>
      <w:tr>
        <w:tc>
          <w:tcPr>
            <w:tcW w:type="dxa" w:w="9972"/>
            <w:gridSpan w:val="2"/>
          </w:tcPr>
          <w:p>
            <w:pPr>
              <w:jc w:val="center"/>
            </w:pPr>
            <w:r>
              <w:rPr>
                <w:b/>
              </w:rPr>
              <w:t>1. General information</w:t>
            </w:r>
          </w:p>
        </w:tc>
      </w:tr>
      <w:tr>
        <w:tc>
          <w:tcPr>
            <w:tcW w:type="dxa" w:w="4986"/>
          </w:tcPr>
          <w:p>
            <w:r>
              <w:t>Major code and title</w:t>
            </w:r>
          </w:p>
        </w:tc>
        <w:tc>
          <w:tcPr>
            <w:tcW w:type="dxa" w:w="4986"/>
          </w:tcPr>
          <w:p>
            <w:r>
              <w:t>Coding Lab</w:t>
            </w:r>
          </w:p>
        </w:tc>
      </w:tr>
      <w:tr>
        <w:tc>
          <w:tcPr>
            <w:tcW w:type="dxa" w:w="4986"/>
          </w:tcPr>
          <w:p>
            <w:r>
              <w:t>Subject category</w:t>
            </w:r>
          </w:p>
        </w:tc>
        <w:tc>
          <w:tcPr>
            <w:tcW w:type="dxa" w:w="4986"/>
          </w:tcPr>
          <w:p>
            <w:r>
              <w:t>Basic</w:t>
            </w:r>
          </w:p>
        </w:tc>
      </w:tr>
      <w:tr>
        <w:tc>
          <w:tcPr>
            <w:tcW w:type="dxa" w:w="4986"/>
          </w:tcPr>
          <w:p>
            <w:r>
              <w:t>Number of Credits</w:t>
            </w:r>
          </w:p>
        </w:tc>
        <w:tc>
          <w:tcPr>
            <w:tcW w:type="dxa" w:w="4986"/>
          </w:tcPr>
          <w:p>
            <w:r>
              <w:t>5</w:t>
            </w:r>
          </w:p>
        </w:tc>
      </w:tr>
      <w:tr>
        <w:tc>
          <w:tcPr>
            <w:tcW w:type="dxa" w:w="4986"/>
          </w:tcPr>
          <w:p>
            <w:r>
              <w:t>Language of delivery</w:t>
            </w:r>
          </w:p>
        </w:tc>
        <w:tc>
          <w:tcPr>
            <w:tcW w:type="dxa" w:w="4986"/>
          </w:tcPr>
          <w:p>
            <w:r>
              <w:t>Английский</w:t>
            </w:r>
          </w:p>
        </w:tc>
      </w:tr>
      <w:tr>
        <w:tc>
          <w:tcPr>
            <w:tcW w:type="dxa" w:w="4986"/>
          </w:tcPr>
          <w:p>
            <w:r>
              <w:t>Prerequisites</w:t>
            </w:r>
          </w:p>
        </w:tc>
        <w:tc>
          <w:tcPr>
            <w:tcW w:type="dxa" w:w="4986"/>
          </w:tcPr>
          <w:p>
            <w:r/>
          </w:p>
        </w:tc>
      </w:tr>
      <w:tr>
        <w:tc>
          <w:tcPr>
            <w:tcW w:type="dxa" w:w="4986"/>
          </w:tcPr>
          <w:p>
            <w:r>
              <w:t>Postrequisites</w:t>
            </w:r>
          </w:p>
        </w:tc>
        <w:tc>
          <w:tcPr>
            <w:tcW w:type="dxa" w:w="4986"/>
          </w:tcPr>
          <w:p>
            <w:r>
              <w:t>Educational practice</w:t>
            </w:r>
          </w:p>
        </w:tc>
      </w:tr>
      <w:tr>
        <w:tc>
          <w:tcPr>
            <w:tcW w:type="dxa" w:w="4986"/>
          </w:tcPr>
          <w:p>
            <w:r>
              <w:t>Instructors</w:t>
            </w:r>
          </w:p>
        </w:tc>
        <w:tc>
          <w:tcPr>
            <w:tcW w:type="dxa" w:w="4986"/>
          </w:tcPr>
          <w:p>
            <w:r>
              <w:t>АЙДАРХАНОВ АЛИХАН, ЕЛЬВИРА АЙТМУХАНБЕТОВА</w:t>
            </w:r>
          </w:p>
        </w:tc>
      </w:tr>
      <w:tr>
        <w:tc>
          <w:tcPr>
            <w:tcW w:type="dxa" w:w="9972"/>
            <w:gridSpan w:val="2"/>
          </w:tcPr>
          <w:p>
            <w:pPr>
              <w:jc w:val="center"/>
            </w:pPr>
            <w:r>
              <w:rPr>
                <w:b/>
              </w:rPr>
              <w:t>2. Goals, objectives and learning outcomes of the course</w:t>
            </w:r>
          </w:p>
        </w:tc>
      </w:tr>
      <w:tr>
        <w:tc>
          <w:tcPr>
            <w:tcW w:type="dxa" w:w="9972"/>
            <w:gridSpan w:val="2"/>
          </w:tcPr>
          <w:p>
            <w:r>
              <w:rPr>
                <w:b/>
              </w:rPr>
              <w:t>Course goal(s):</w:t>
              <w:br/>
            </w:r>
          </w:p>
          <w:p>
            <w:r>
              <w:t>цель</w:t>
            </w:r>
          </w:p>
        </w:tc>
      </w:tr>
      <w:tr>
        <w:tc>
          <w:tcPr>
            <w:tcW w:type="dxa" w:w="9972"/>
            <w:gridSpan w:val="2"/>
          </w:tcPr>
          <w:p>
            <w:r>
              <w:rPr>
                <w:b/>
              </w:rPr>
              <w:t>Course objectives:</w:t>
              <w:br/>
            </w:r>
          </w:p>
          <w:p>
            <w:r>
              <w:t>задача</w:t>
            </w:r>
          </w:p>
        </w:tc>
      </w:tr>
      <w:tr>
        <w:tc>
          <w:tcPr>
            <w:tcW w:type="dxa" w:w="9972"/>
            <w:gridSpan w:val="2"/>
          </w:tcPr>
          <w:p>
            <w:r>
              <w:rPr>
                <w:b/>
              </w:rPr>
              <w:t>Learning outcomes:</w:t>
              <w:br/>
            </w:r>
          </w:p>
          <w:p>
            <w:r>
              <w:t>результат</w:t>
            </w:r>
          </w:p>
        </w:tc>
      </w:tr>
      <w:tr>
        <w:tc>
          <w:tcPr>
            <w:tcW w:type="dxa" w:w="9972"/>
            <w:gridSpan w:val="2"/>
          </w:tcPr>
          <w:p>
            <w:pPr>
              <w:jc w:val="center"/>
            </w:pPr>
            <w:r>
              <w:rPr>
                <w:b/>
              </w:rPr>
              <w:t>3. Course description:</w:t>
              <w:br/>
            </w:r>
          </w:p>
          <w:p>
            <w:r>
              <w:t>описание</w:t>
            </w:r>
          </w:p>
        </w:tc>
      </w:tr>
      <w:tr>
        <w:tc>
          <w:tcPr>
            <w:tcW w:type="dxa" w:w="9972"/>
            <w:gridSpan w:val="2"/>
          </w:tcPr>
          <w:p>
            <w:pPr>
              <w:jc w:val="center"/>
            </w:pPr>
            <w:r>
              <w:rPr>
                <w:b/>
              </w:rPr>
              <w:t xml:space="preserve">4. Course policy: </w:t>
              <w:br/>
            </w:r>
          </w:p>
          <w:p>
            <w:r>
              <w:t>политика</w:t>
            </w:r>
          </w:p>
        </w:tc>
      </w:tr>
      <w:tr>
        <w:tc>
          <w:tcPr>
            <w:tcW w:type="dxa" w:w="9972"/>
            <w:gridSpan w:val="2"/>
          </w:tcPr>
          <w:p>
            <w:pPr>
              <w:jc w:val="center"/>
            </w:pPr>
            <w:r>
              <w:rPr>
                <w:b/>
              </w:rPr>
              <w:t xml:space="preserve">5. Literature: </w:t>
              <w:br/>
            </w:r>
          </w:p>
          <w:p>
            <w:r>
              <w:t>литература</w:t>
            </w:r>
          </w:p>
        </w:tc>
      </w:tr>
    </w:tbl>
    <w:p>
      <w:pPr>
        <w:jc w:val="center"/>
      </w:pPr>
      <w:r>
        <w:rPr>
          <w:b/>
        </w:rPr>
        <w:br/>
        <w:t>6. Course calendar</w:t>
      </w:r>
    </w:p>
    <w:p>
      <w:r>
        <w:rPr>
          <w:b/>
        </w:rPr>
        <w:t>6.1 Lecture, practical/seminar/laboratory session plans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134"/>
        <w:gridCol w:w="2268"/>
        <w:gridCol w:w="5669"/>
      </w:tblGrid>
      <w:tr>
        <w:tc>
          <w:tcPr>
            <w:tcW w:type="dxa" w:w="3324"/>
          </w:tcPr>
          <w:p>
            <w:r>
              <w:t>№</w:t>
            </w:r>
          </w:p>
        </w:tc>
        <w:tc>
          <w:tcPr>
            <w:tcW w:type="dxa" w:w="3324"/>
          </w:tcPr>
          <w:p>
            <w:r>
              <w:t>Abbreviation</w:t>
            </w:r>
          </w:p>
        </w:tc>
        <w:tc>
          <w:tcPr>
            <w:tcW w:type="dxa" w:w="3324"/>
          </w:tcPr>
          <w:p>
            <w:r>
              <w:t>Meaning</w:t>
            </w:r>
          </w:p>
        </w:tc>
      </w:tr>
      <w:tr>
        <w:tc>
          <w:tcPr>
            <w:tcW w:type="dxa" w:w="3324"/>
          </w:tcPr>
          <w:p>
            <w:r>
              <w:t>1</w:t>
            </w:r>
          </w:p>
        </w:tc>
        <w:tc>
          <w:tcPr>
            <w:tcW w:type="dxa" w:w="3324"/>
          </w:tcPr>
          <w:p>
            <w:r>
              <w:t>TSIS</w:t>
            </w:r>
          </w:p>
        </w:tc>
        <w:tc>
          <w:tcPr>
            <w:tcW w:type="dxa" w:w="3324"/>
          </w:tcPr>
          <w:p>
            <w:r>
              <w:t>Teacher-supervised independent work (СРСП)</w:t>
            </w:r>
          </w:p>
        </w:tc>
      </w:tr>
      <w:tr>
        <w:tc>
          <w:tcPr>
            <w:tcW w:type="dxa" w:w="3324"/>
          </w:tcPr>
          <w:p>
            <w:r>
              <w:t>2</w:t>
            </w:r>
          </w:p>
        </w:tc>
        <w:tc>
          <w:tcPr>
            <w:tcW w:type="dxa" w:w="3324"/>
          </w:tcPr>
          <w:p>
            <w:r>
              <w:t>SIS</w:t>
            </w:r>
          </w:p>
        </w:tc>
        <w:tc>
          <w:tcPr>
            <w:tcW w:type="dxa" w:w="3324"/>
          </w:tcPr>
          <w:p>
            <w:r>
              <w:t>Students’ independent work (СРС)</w:t>
            </w:r>
          </w:p>
        </w:tc>
      </w:tr>
      <w:tr>
        <w:tc>
          <w:tcPr>
            <w:tcW w:type="dxa" w:w="3324"/>
          </w:tcPr>
          <w:p>
            <w:r>
              <w:t>3</w:t>
            </w:r>
          </w:p>
        </w:tc>
        <w:tc>
          <w:tcPr>
            <w:tcW w:type="dxa" w:w="3324"/>
          </w:tcPr>
          <w:p>
            <w:r>
              <w:t>IP/GP</w:t>
            </w:r>
          </w:p>
        </w:tc>
        <w:tc>
          <w:tcPr>
            <w:tcW w:type="dxa" w:w="3324"/>
          </w:tcPr>
          <w:p>
            <w:r>
              <w:t>Individual or group project</w:t>
            </w:r>
          </w:p>
        </w:tc>
      </w:tr>
      <w:tr>
        <w:tc>
          <w:tcPr>
            <w:tcW w:type="dxa" w:w="3324"/>
          </w:tcPr>
          <w:p>
            <w:r>
              <w:t>4</w:t>
            </w:r>
          </w:p>
        </w:tc>
        <w:tc>
          <w:tcPr>
            <w:tcW w:type="dxa" w:w="3324"/>
          </w:tcPr>
          <w:p>
            <w:r>
              <w:t>LW</w:t>
            </w:r>
          </w:p>
        </w:tc>
        <w:tc>
          <w:tcPr>
            <w:tcW w:type="dxa" w:w="3324"/>
          </w:tcPr>
          <w:p>
            <w:r>
              <w:t>Laboratory Work</w:t>
            </w:r>
          </w:p>
        </w:tc>
      </w:tr>
      <w:tr>
        <w:tc>
          <w:tcPr>
            <w:tcW w:type="dxa" w:w="3324"/>
          </w:tcPr>
          <w:p>
            <w:r>
              <w:t>5</w:t>
            </w:r>
          </w:p>
        </w:tc>
        <w:tc>
          <w:tcPr>
            <w:tcW w:type="dxa" w:w="3324"/>
          </w:tcPr>
          <w:p>
            <w:r>
              <w:t>Q</w:t>
            </w:r>
          </w:p>
        </w:tc>
        <w:tc>
          <w:tcPr>
            <w:tcW w:type="dxa" w:w="3324"/>
          </w:tcPr>
          <w:p>
            <w:r>
              <w:t>Quiz</w:t>
            </w:r>
          </w:p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850"/>
        <w:gridCol w:w="3969"/>
        <w:gridCol w:w="1701"/>
        <w:gridCol w:w="850"/>
        <w:gridCol w:w="850"/>
        <w:gridCol w:w="850"/>
        <w:gridCol w:w="850"/>
        <w:gridCol w:w="850"/>
      </w:tblGrid>
      <w:tr>
        <w:tc>
          <w:tcPr>
            <w:tcW w:type="dxa" w:w="1246"/>
          </w:tcPr>
          <w:p>
            <w:r>
              <w:t>W №</w:t>
            </w:r>
          </w:p>
        </w:tc>
        <w:tc>
          <w:tcPr>
            <w:tcW w:type="dxa" w:w="1246"/>
          </w:tcPr>
          <w:p>
            <w:r>
              <w:t>Topic</w:t>
            </w:r>
          </w:p>
        </w:tc>
        <w:tc>
          <w:tcPr>
            <w:tcW w:type="dxa" w:w="1246"/>
          </w:tcPr>
          <w:p>
            <w:r>
              <w:t>References</w:t>
            </w:r>
          </w:p>
        </w:tc>
        <w:tc>
          <w:tcPr>
            <w:tcW w:type="dxa" w:w="1246"/>
          </w:tcPr>
          <w:p>
            <w:r>
              <w:t>L</w:t>
            </w:r>
          </w:p>
        </w:tc>
        <w:tc>
          <w:tcPr>
            <w:tcW w:type="dxa" w:w="1246"/>
          </w:tcPr>
          <w:p>
            <w:r>
              <w:t>P</w:t>
            </w:r>
          </w:p>
        </w:tc>
        <w:tc>
          <w:tcPr>
            <w:tcW w:type="dxa" w:w="1246"/>
          </w:tcPr>
          <w:p>
            <w:r>
              <w:t>LAB</w:t>
            </w:r>
          </w:p>
        </w:tc>
        <w:tc>
          <w:tcPr>
            <w:tcW w:type="dxa" w:w="1246"/>
          </w:tcPr>
          <w:p>
            <w:r>
              <w:t>SIS</w:t>
            </w:r>
          </w:p>
        </w:tc>
        <w:tc>
          <w:tcPr>
            <w:tcW w:type="dxa" w:w="1246"/>
          </w:tcPr>
          <w:p>
            <w:r>
              <w:t>TSIS</w:t>
            </w:r>
          </w:p>
        </w:tc>
      </w:tr>
      <w:tr>
        <w:tc>
          <w:tcPr>
            <w:tcW w:type="dxa" w:w="1246"/>
          </w:tcPr>
          <w:p>
            <w:r>
              <w:t>1</w:t>
            </w:r>
          </w:p>
        </w:tc>
        <w:tc>
          <w:tcPr>
            <w:tcW w:type="dxa" w:w="1246"/>
          </w:tcPr>
          <w:p>
            <w:r>
              <w:t>1</w:t>
            </w:r>
          </w:p>
        </w:tc>
        <w:tc>
          <w:tcPr>
            <w:tcW w:type="dxa" w:w="1246"/>
          </w:tcPr>
          <w:p>
            <w:r/>
          </w:p>
        </w:tc>
        <w:tc>
          <w:tcPr>
            <w:tcW w:type="dxa" w:w="1246"/>
          </w:tcPr>
          <w:p>
            <w:r>
              <w:t>0.0</w:t>
            </w:r>
          </w:p>
        </w:tc>
        <w:tc>
          <w:tcPr>
            <w:tcW w:type="dxa" w:w="1246"/>
          </w:tcPr>
          <w:p>
            <w:r>
              <w:t>5.0</w:t>
            </w:r>
          </w:p>
        </w:tc>
        <w:tc>
          <w:tcPr>
            <w:tcW w:type="dxa" w:w="1246"/>
          </w:tcPr>
          <w:p>
            <w:r>
              <w:t>0</w:t>
            </w:r>
          </w:p>
        </w:tc>
        <w:tc>
          <w:tcPr>
            <w:tcW w:type="dxa" w:w="1246"/>
          </w:tcPr>
          <w:p>
            <w:r>
              <w:t>9.0</w:t>
            </w:r>
          </w:p>
        </w:tc>
        <w:tc>
          <w:tcPr>
            <w:tcW w:type="dxa" w:w="1246"/>
          </w:tcPr>
          <w:p>
            <w:r>
              <w:t>1.0</w:t>
            </w:r>
          </w:p>
        </w:tc>
      </w:tr>
      <w:tr>
        <w:tc>
          <w:tcPr>
            <w:tcW w:type="dxa" w:w="1246"/>
          </w:tcPr>
          <w:p>
            <w:r>
              <w:t>2</w:t>
            </w:r>
          </w:p>
        </w:tc>
        <w:tc>
          <w:tcPr>
            <w:tcW w:type="dxa" w:w="1246"/>
          </w:tcPr>
          <w:p>
            <w:r>
              <w:t>2</w:t>
            </w:r>
          </w:p>
        </w:tc>
        <w:tc>
          <w:tcPr>
            <w:tcW w:type="dxa" w:w="1246"/>
          </w:tcPr>
          <w:p>
            <w:r/>
          </w:p>
        </w:tc>
        <w:tc>
          <w:tcPr>
            <w:tcW w:type="dxa" w:w="1246"/>
          </w:tcPr>
          <w:p>
            <w:r>
              <w:t>0.0</w:t>
            </w:r>
          </w:p>
        </w:tc>
        <w:tc>
          <w:tcPr>
            <w:tcW w:type="dxa" w:w="1246"/>
          </w:tcPr>
          <w:p>
            <w:r>
              <w:t>5.0</w:t>
            </w:r>
          </w:p>
        </w:tc>
        <w:tc>
          <w:tcPr>
            <w:tcW w:type="dxa" w:w="1246"/>
          </w:tcPr>
          <w:p>
            <w:r>
              <w:t>0</w:t>
            </w:r>
          </w:p>
        </w:tc>
        <w:tc>
          <w:tcPr>
            <w:tcW w:type="dxa" w:w="1246"/>
          </w:tcPr>
          <w:p>
            <w:r>
              <w:t>9.0</w:t>
            </w:r>
          </w:p>
        </w:tc>
        <w:tc>
          <w:tcPr>
            <w:tcW w:type="dxa" w:w="1246"/>
          </w:tcPr>
          <w:p>
            <w:r>
              <w:t>1.0</w:t>
            </w:r>
          </w:p>
        </w:tc>
      </w:tr>
      <w:tr>
        <w:tc>
          <w:tcPr>
            <w:tcW w:type="dxa" w:w="1246"/>
          </w:tcPr>
          <w:p>
            <w:r>
              <w:t>3</w:t>
            </w:r>
          </w:p>
        </w:tc>
        <w:tc>
          <w:tcPr>
            <w:tcW w:type="dxa" w:w="1246"/>
          </w:tcPr>
          <w:p>
            <w:r>
              <w:t>3</w:t>
            </w:r>
          </w:p>
        </w:tc>
        <w:tc>
          <w:tcPr>
            <w:tcW w:type="dxa" w:w="1246"/>
          </w:tcPr>
          <w:p>
            <w:r/>
          </w:p>
        </w:tc>
        <w:tc>
          <w:tcPr>
            <w:tcW w:type="dxa" w:w="1246"/>
          </w:tcPr>
          <w:p>
            <w:r>
              <w:t>0.0</w:t>
            </w:r>
          </w:p>
        </w:tc>
        <w:tc>
          <w:tcPr>
            <w:tcW w:type="dxa" w:w="1246"/>
          </w:tcPr>
          <w:p>
            <w:r>
              <w:t>5.0</w:t>
            </w:r>
          </w:p>
        </w:tc>
        <w:tc>
          <w:tcPr>
            <w:tcW w:type="dxa" w:w="1246"/>
          </w:tcPr>
          <w:p>
            <w:r>
              <w:t>0</w:t>
            </w:r>
          </w:p>
        </w:tc>
        <w:tc>
          <w:tcPr>
            <w:tcW w:type="dxa" w:w="1246"/>
          </w:tcPr>
          <w:p>
            <w:r>
              <w:t>9.0</w:t>
            </w:r>
          </w:p>
        </w:tc>
        <w:tc>
          <w:tcPr>
            <w:tcW w:type="dxa" w:w="1246"/>
          </w:tcPr>
          <w:p>
            <w:r>
              <w:t>1.0</w:t>
            </w:r>
          </w:p>
        </w:tc>
      </w:tr>
      <w:tr>
        <w:tc>
          <w:tcPr>
            <w:tcW w:type="dxa" w:w="1246"/>
          </w:tcPr>
          <w:p>
            <w:r>
              <w:t>4</w:t>
            </w:r>
          </w:p>
        </w:tc>
        <w:tc>
          <w:tcPr>
            <w:tcW w:type="dxa" w:w="1246"/>
          </w:tcPr>
          <w:p>
            <w:r>
              <w:t>4</w:t>
            </w:r>
          </w:p>
        </w:tc>
        <w:tc>
          <w:tcPr>
            <w:tcW w:type="dxa" w:w="1246"/>
          </w:tcPr>
          <w:p>
            <w:r/>
          </w:p>
        </w:tc>
        <w:tc>
          <w:tcPr>
            <w:tcW w:type="dxa" w:w="1246"/>
          </w:tcPr>
          <w:p>
            <w:r>
              <w:t>0.0</w:t>
            </w:r>
          </w:p>
        </w:tc>
        <w:tc>
          <w:tcPr>
            <w:tcW w:type="dxa" w:w="1246"/>
          </w:tcPr>
          <w:p>
            <w:r>
              <w:t>5.0</w:t>
            </w:r>
          </w:p>
        </w:tc>
        <w:tc>
          <w:tcPr>
            <w:tcW w:type="dxa" w:w="1246"/>
          </w:tcPr>
          <w:p>
            <w:r>
              <w:t>0</w:t>
            </w:r>
          </w:p>
        </w:tc>
        <w:tc>
          <w:tcPr>
            <w:tcW w:type="dxa" w:w="1246"/>
          </w:tcPr>
          <w:p>
            <w:r>
              <w:t>9.0</w:t>
            </w:r>
          </w:p>
        </w:tc>
        <w:tc>
          <w:tcPr>
            <w:tcW w:type="dxa" w:w="1246"/>
          </w:tcPr>
          <w:p>
            <w:r>
              <w:t>1.0</w:t>
            </w:r>
          </w:p>
        </w:tc>
      </w:tr>
      <w:tr>
        <w:tc>
          <w:tcPr>
            <w:tcW w:type="dxa" w:w="1246"/>
          </w:tcPr>
          <w:p>
            <w:r>
              <w:t>5</w:t>
            </w:r>
          </w:p>
        </w:tc>
        <w:tc>
          <w:tcPr>
            <w:tcW w:type="dxa" w:w="1246"/>
          </w:tcPr>
          <w:p>
            <w:r>
              <w:t>5</w:t>
            </w:r>
          </w:p>
        </w:tc>
        <w:tc>
          <w:tcPr>
            <w:tcW w:type="dxa" w:w="1246"/>
          </w:tcPr>
          <w:p>
            <w:r/>
          </w:p>
        </w:tc>
        <w:tc>
          <w:tcPr>
            <w:tcW w:type="dxa" w:w="1246"/>
          </w:tcPr>
          <w:p>
            <w:r>
              <w:t>0.0</w:t>
            </w:r>
          </w:p>
        </w:tc>
        <w:tc>
          <w:tcPr>
            <w:tcW w:type="dxa" w:w="1246"/>
          </w:tcPr>
          <w:p>
            <w:r>
              <w:t>5.0</w:t>
            </w:r>
          </w:p>
        </w:tc>
        <w:tc>
          <w:tcPr>
            <w:tcW w:type="dxa" w:w="1246"/>
          </w:tcPr>
          <w:p>
            <w:r>
              <w:t>0</w:t>
            </w:r>
          </w:p>
        </w:tc>
        <w:tc>
          <w:tcPr>
            <w:tcW w:type="dxa" w:w="1246"/>
          </w:tcPr>
          <w:p>
            <w:r>
              <w:t>9.0</w:t>
            </w:r>
          </w:p>
        </w:tc>
        <w:tc>
          <w:tcPr>
            <w:tcW w:type="dxa" w:w="1246"/>
          </w:tcPr>
          <w:p>
            <w:r>
              <w:t>1.0</w:t>
            </w:r>
          </w:p>
        </w:tc>
      </w:tr>
      <w:tr>
        <w:tc>
          <w:tcPr>
            <w:tcW w:type="dxa" w:w="1246"/>
          </w:tcPr>
          <w:p>
            <w:r>
              <w:t>6</w:t>
            </w:r>
          </w:p>
        </w:tc>
        <w:tc>
          <w:tcPr>
            <w:tcW w:type="dxa" w:w="1246"/>
          </w:tcPr>
          <w:p>
            <w:r>
              <w:t>6</w:t>
            </w:r>
          </w:p>
        </w:tc>
        <w:tc>
          <w:tcPr>
            <w:tcW w:type="dxa" w:w="1246"/>
          </w:tcPr>
          <w:p>
            <w:r/>
          </w:p>
        </w:tc>
        <w:tc>
          <w:tcPr>
            <w:tcW w:type="dxa" w:w="1246"/>
          </w:tcPr>
          <w:p>
            <w:r>
              <w:t>0.0</w:t>
            </w:r>
          </w:p>
        </w:tc>
        <w:tc>
          <w:tcPr>
            <w:tcW w:type="dxa" w:w="1246"/>
          </w:tcPr>
          <w:p>
            <w:r>
              <w:t>5.0</w:t>
            </w:r>
          </w:p>
        </w:tc>
        <w:tc>
          <w:tcPr>
            <w:tcW w:type="dxa" w:w="1246"/>
          </w:tcPr>
          <w:p>
            <w:r>
              <w:t>0</w:t>
            </w:r>
          </w:p>
        </w:tc>
        <w:tc>
          <w:tcPr>
            <w:tcW w:type="dxa" w:w="1246"/>
          </w:tcPr>
          <w:p>
            <w:r>
              <w:t>9.0</w:t>
            </w:r>
          </w:p>
        </w:tc>
        <w:tc>
          <w:tcPr>
            <w:tcW w:type="dxa" w:w="1246"/>
          </w:tcPr>
          <w:p>
            <w:r>
              <w:t>1.0</w:t>
            </w:r>
          </w:p>
        </w:tc>
      </w:tr>
      <w:tr>
        <w:tc>
          <w:tcPr>
            <w:tcW w:type="dxa" w:w="1246"/>
          </w:tcPr>
          <w:p>
            <w:r>
              <w:t>7</w:t>
            </w:r>
          </w:p>
        </w:tc>
        <w:tc>
          <w:tcPr>
            <w:tcW w:type="dxa" w:w="1246"/>
          </w:tcPr>
          <w:p>
            <w:r>
              <w:t>7</w:t>
            </w:r>
          </w:p>
        </w:tc>
        <w:tc>
          <w:tcPr>
            <w:tcW w:type="dxa" w:w="1246"/>
          </w:tcPr>
          <w:p>
            <w:r/>
          </w:p>
        </w:tc>
        <w:tc>
          <w:tcPr>
            <w:tcW w:type="dxa" w:w="1246"/>
          </w:tcPr>
          <w:p>
            <w:r>
              <w:t>0.0</w:t>
            </w:r>
          </w:p>
        </w:tc>
        <w:tc>
          <w:tcPr>
            <w:tcW w:type="dxa" w:w="1246"/>
          </w:tcPr>
          <w:p>
            <w:r>
              <w:t>5.0</w:t>
            </w:r>
          </w:p>
        </w:tc>
        <w:tc>
          <w:tcPr>
            <w:tcW w:type="dxa" w:w="1246"/>
          </w:tcPr>
          <w:p>
            <w:r>
              <w:t>0</w:t>
            </w:r>
          </w:p>
        </w:tc>
        <w:tc>
          <w:tcPr>
            <w:tcW w:type="dxa" w:w="1246"/>
          </w:tcPr>
          <w:p>
            <w:r>
              <w:t>9.0</w:t>
            </w:r>
          </w:p>
        </w:tc>
        <w:tc>
          <w:tcPr>
            <w:tcW w:type="dxa" w:w="1246"/>
          </w:tcPr>
          <w:p>
            <w:r>
              <w:t>1.0</w:t>
            </w:r>
          </w:p>
        </w:tc>
      </w:tr>
      <w:tr>
        <w:tc>
          <w:tcPr>
            <w:tcW w:type="dxa" w:w="1246"/>
          </w:tcPr>
          <w:p>
            <w:r>
              <w:t>8</w:t>
            </w:r>
          </w:p>
        </w:tc>
        <w:tc>
          <w:tcPr>
            <w:tcW w:type="dxa" w:w="1246"/>
          </w:tcPr>
          <w:p>
            <w:r>
              <w:t>8</w:t>
            </w:r>
          </w:p>
        </w:tc>
        <w:tc>
          <w:tcPr>
            <w:tcW w:type="dxa" w:w="1246"/>
          </w:tcPr>
          <w:p>
            <w:r/>
          </w:p>
        </w:tc>
        <w:tc>
          <w:tcPr>
            <w:tcW w:type="dxa" w:w="1246"/>
          </w:tcPr>
          <w:p>
            <w:r>
              <w:t>0.0</w:t>
            </w:r>
          </w:p>
        </w:tc>
        <w:tc>
          <w:tcPr>
            <w:tcW w:type="dxa" w:w="1246"/>
          </w:tcPr>
          <w:p>
            <w:r>
              <w:t>5.0</w:t>
            </w:r>
          </w:p>
        </w:tc>
        <w:tc>
          <w:tcPr>
            <w:tcW w:type="dxa" w:w="1246"/>
          </w:tcPr>
          <w:p>
            <w:r>
              <w:t>0</w:t>
            </w:r>
          </w:p>
        </w:tc>
        <w:tc>
          <w:tcPr>
            <w:tcW w:type="dxa" w:w="1246"/>
          </w:tcPr>
          <w:p>
            <w:r>
              <w:t>9.0</w:t>
            </w:r>
          </w:p>
        </w:tc>
        <w:tc>
          <w:tcPr>
            <w:tcW w:type="dxa" w:w="1246"/>
          </w:tcPr>
          <w:p>
            <w:r>
              <w:t>1.0</w:t>
            </w:r>
          </w:p>
        </w:tc>
      </w:tr>
      <w:tr>
        <w:tc>
          <w:tcPr>
            <w:tcW w:type="dxa" w:w="1246"/>
          </w:tcPr>
          <w:p>
            <w:r>
              <w:t>9</w:t>
            </w:r>
          </w:p>
        </w:tc>
        <w:tc>
          <w:tcPr>
            <w:tcW w:type="dxa" w:w="1246"/>
          </w:tcPr>
          <w:p>
            <w:r>
              <w:t>9</w:t>
            </w:r>
          </w:p>
        </w:tc>
        <w:tc>
          <w:tcPr>
            <w:tcW w:type="dxa" w:w="1246"/>
          </w:tcPr>
          <w:p>
            <w:r/>
          </w:p>
        </w:tc>
        <w:tc>
          <w:tcPr>
            <w:tcW w:type="dxa" w:w="1246"/>
          </w:tcPr>
          <w:p>
            <w:r>
              <w:t>0.0</w:t>
            </w:r>
          </w:p>
        </w:tc>
        <w:tc>
          <w:tcPr>
            <w:tcW w:type="dxa" w:w="1246"/>
          </w:tcPr>
          <w:p>
            <w:r>
              <w:t>5.0</w:t>
            </w:r>
          </w:p>
        </w:tc>
        <w:tc>
          <w:tcPr>
            <w:tcW w:type="dxa" w:w="1246"/>
          </w:tcPr>
          <w:p>
            <w:r>
              <w:t>0</w:t>
            </w:r>
          </w:p>
        </w:tc>
        <w:tc>
          <w:tcPr>
            <w:tcW w:type="dxa" w:w="1246"/>
          </w:tcPr>
          <w:p>
            <w:r>
              <w:t>9.0</w:t>
            </w:r>
          </w:p>
        </w:tc>
        <w:tc>
          <w:tcPr>
            <w:tcW w:type="dxa" w:w="1246"/>
          </w:tcPr>
          <w:p>
            <w:r>
              <w:t>1.0</w:t>
            </w:r>
          </w:p>
        </w:tc>
      </w:tr>
      <w:tr>
        <w:tc>
          <w:tcPr>
            <w:tcW w:type="dxa" w:w="1246"/>
          </w:tcPr>
          <w:p>
            <w:r>
              <w:t>10</w:t>
            </w:r>
          </w:p>
        </w:tc>
        <w:tc>
          <w:tcPr>
            <w:tcW w:type="dxa" w:w="1246"/>
          </w:tcPr>
          <w:p>
            <w:r>
              <w:t>10</w:t>
            </w:r>
          </w:p>
        </w:tc>
        <w:tc>
          <w:tcPr>
            <w:tcW w:type="dxa" w:w="1246"/>
          </w:tcPr>
          <w:p>
            <w:r/>
          </w:p>
        </w:tc>
        <w:tc>
          <w:tcPr>
            <w:tcW w:type="dxa" w:w="1246"/>
          </w:tcPr>
          <w:p>
            <w:r>
              <w:t>0.0</w:t>
            </w:r>
          </w:p>
        </w:tc>
        <w:tc>
          <w:tcPr>
            <w:tcW w:type="dxa" w:w="1246"/>
          </w:tcPr>
          <w:p>
            <w:r>
              <w:t>5.0</w:t>
            </w:r>
          </w:p>
        </w:tc>
        <w:tc>
          <w:tcPr>
            <w:tcW w:type="dxa" w:w="1246"/>
          </w:tcPr>
          <w:p>
            <w:r>
              <w:t>0</w:t>
            </w:r>
          </w:p>
        </w:tc>
        <w:tc>
          <w:tcPr>
            <w:tcW w:type="dxa" w:w="1246"/>
          </w:tcPr>
          <w:p>
            <w:r>
              <w:t>9.0</w:t>
            </w:r>
          </w:p>
        </w:tc>
        <w:tc>
          <w:tcPr>
            <w:tcW w:type="dxa" w:w="1246"/>
          </w:tcPr>
          <w:p>
            <w:r>
              <w:t>1.0</w:t>
            </w:r>
          </w:p>
        </w:tc>
      </w:tr>
      <w:tr>
        <w:tc>
          <w:tcPr>
            <w:tcW w:type="dxa" w:w="1246"/>
          </w:tcPr>
          <w:p>
            <w:r/>
          </w:p>
        </w:tc>
        <w:tc>
          <w:tcPr>
            <w:tcW w:type="dxa" w:w="1246"/>
          </w:tcPr>
          <w:p>
            <w:r>
              <w:t xml:space="preserve">Total hours: </w:t>
            </w:r>
          </w:p>
        </w:tc>
        <w:tc>
          <w:tcPr>
            <w:tcW w:type="dxa" w:w="1246"/>
          </w:tcPr>
          <w:p>
            <w:r>
              <w:t>150</w:t>
            </w:r>
          </w:p>
        </w:tc>
        <w:tc>
          <w:tcPr>
            <w:tcW w:type="dxa" w:w="1246"/>
          </w:tcPr>
          <w:p>
            <w:r>
              <w:t>0</w:t>
            </w:r>
          </w:p>
        </w:tc>
        <w:tc>
          <w:tcPr>
            <w:tcW w:type="dxa" w:w="1246"/>
          </w:tcPr>
          <w:p>
            <w:r>
              <w:t>50</w:t>
            </w:r>
          </w:p>
        </w:tc>
        <w:tc>
          <w:tcPr>
            <w:tcW w:type="dxa" w:w="1246"/>
          </w:tcPr>
          <w:p>
            <w:r>
              <w:t>0</w:t>
            </w:r>
          </w:p>
        </w:tc>
        <w:tc>
          <w:tcPr>
            <w:tcW w:type="dxa" w:w="1246"/>
          </w:tcPr>
          <w:p>
            <w:r>
              <w:t>90</w:t>
            </w:r>
          </w:p>
        </w:tc>
        <w:tc>
          <w:tcPr>
            <w:tcW w:type="dxa" w:w="1246"/>
          </w:tcPr>
          <w:p>
            <w:r>
              <w:t>10</w:t>
            </w:r>
          </w:p>
        </w:tc>
      </w:tr>
    </w:tbl>
    <w:p>
      <w:pPr>
        <w:jc w:val="left"/>
      </w:pPr>
      <w:r>
        <w:rPr>
          <w:b/>
        </w:rPr>
        <w:br/>
        <w:t>7. Student performance evaluation system for the course</w:t>
        <w:drawing>
          <wp:inline xmlns:a="http://schemas.openxmlformats.org/drawingml/2006/main" xmlns:pic="http://schemas.openxmlformats.org/drawingml/2006/picture">
            <wp:extent cx="5600700" cy="291846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91846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01"/>
        <w:gridCol w:w="1701"/>
        <w:gridCol w:w="1701"/>
        <w:gridCol w:w="2268"/>
      </w:tblGrid>
      <w:tr>
        <w:tc>
          <w:tcPr>
            <w:tcW w:type="dxa" w:w="2493"/>
          </w:tcPr>
          <w:p>
            <w:r>
              <w:t>Letter</w:t>
            </w:r>
          </w:p>
        </w:tc>
        <w:tc>
          <w:tcPr>
            <w:tcW w:type="dxa" w:w="2493"/>
          </w:tcPr>
          <w:p>
            <w:r>
              <w:t>Numerical</w:t>
            </w:r>
          </w:p>
        </w:tc>
        <w:tc>
          <w:tcPr>
            <w:tcW w:type="dxa" w:w="2493"/>
          </w:tcPr>
          <w:p>
            <w:r>
              <w:t>Percentage</w:t>
            </w:r>
          </w:p>
        </w:tc>
        <w:tc>
          <w:tcPr>
            <w:tcW w:type="dxa" w:w="2493"/>
          </w:tcPr>
          <w:p>
            <w:r>
              <w:t>Traditional</w:t>
            </w:r>
          </w:p>
        </w:tc>
      </w:tr>
      <w:tr>
        <w:tc>
          <w:tcPr>
            <w:tcW w:type="dxa" w:w="2493"/>
          </w:tcPr>
          <w:p>
            <w:r>
              <w:t>A</w:t>
            </w:r>
          </w:p>
        </w:tc>
        <w:tc>
          <w:tcPr>
            <w:tcW w:type="dxa" w:w="2493"/>
          </w:tcPr>
          <w:p>
            <w:r>
              <w:t>4.0</w:t>
            </w:r>
          </w:p>
        </w:tc>
        <w:tc>
          <w:tcPr>
            <w:tcW w:type="dxa" w:w="2493"/>
          </w:tcPr>
          <w:p>
            <w:r>
              <w:t>95-100</w:t>
            </w:r>
          </w:p>
        </w:tc>
        <w:tc>
          <w:tcPr>
            <w:tcW w:type="dxa" w:w="2493"/>
          </w:tcPr>
          <w:p>
            <w:r>
              <w:t>Excellent</w:t>
            </w:r>
          </w:p>
        </w:tc>
      </w:tr>
      <w:tr>
        <w:tc>
          <w:tcPr>
            <w:tcW w:type="dxa" w:w="2493"/>
          </w:tcPr>
          <w:p>
            <w:r>
              <w:t>A-</w:t>
            </w:r>
          </w:p>
        </w:tc>
        <w:tc>
          <w:tcPr>
            <w:tcW w:type="dxa" w:w="2493"/>
          </w:tcPr>
          <w:p>
            <w:r>
              <w:t>3.67</w:t>
            </w:r>
          </w:p>
        </w:tc>
        <w:tc>
          <w:tcPr>
            <w:tcW w:type="dxa" w:w="2493"/>
          </w:tcPr>
          <w:p>
            <w:r>
              <w:t>90-94</w:t>
            </w:r>
          </w:p>
        </w:tc>
        <w:tc>
          <w:tcPr>
            <w:tcW w:type="dxa" w:w="2493"/>
          </w:tcPr>
          <w:p>
            <w:r>
              <w:t>Excellent</w:t>
            </w:r>
          </w:p>
        </w:tc>
      </w:tr>
      <w:tr>
        <w:tc>
          <w:tcPr>
            <w:tcW w:type="dxa" w:w="2493"/>
          </w:tcPr>
          <w:p>
            <w:r>
              <w:t>B+</w:t>
            </w:r>
          </w:p>
        </w:tc>
        <w:tc>
          <w:tcPr>
            <w:tcW w:type="dxa" w:w="2493"/>
          </w:tcPr>
          <w:p>
            <w:r>
              <w:t>3.33</w:t>
            </w:r>
          </w:p>
        </w:tc>
        <w:tc>
          <w:tcPr>
            <w:tcW w:type="dxa" w:w="2493"/>
          </w:tcPr>
          <w:p>
            <w:r>
              <w:t>85-89</w:t>
            </w:r>
          </w:p>
        </w:tc>
        <w:tc>
          <w:tcPr>
            <w:tcW w:type="dxa" w:w="2493"/>
          </w:tcPr>
          <w:p>
            <w:r>
              <w:t>Good</w:t>
            </w:r>
          </w:p>
        </w:tc>
      </w:tr>
      <w:tr>
        <w:tc>
          <w:tcPr>
            <w:tcW w:type="dxa" w:w="2493"/>
          </w:tcPr>
          <w:p>
            <w:r>
              <w:t>B</w:t>
            </w:r>
          </w:p>
        </w:tc>
        <w:tc>
          <w:tcPr>
            <w:tcW w:type="dxa" w:w="2493"/>
          </w:tcPr>
          <w:p>
            <w:r>
              <w:t>3.0</w:t>
            </w:r>
          </w:p>
        </w:tc>
        <w:tc>
          <w:tcPr>
            <w:tcW w:type="dxa" w:w="2493"/>
          </w:tcPr>
          <w:p>
            <w:r>
              <w:t>80-84</w:t>
            </w:r>
          </w:p>
        </w:tc>
        <w:tc>
          <w:tcPr>
            <w:tcW w:type="dxa" w:w="2493"/>
          </w:tcPr>
          <w:p>
            <w:r>
              <w:t>Good</w:t>
            </w:r>
          </w:p>
        </w:tc>
      </w:tr>
      <w:tr>
        <w:tc>
          <w:tcPr>
            <w:tcW w:type="dxa" w:w="2493"/>
          </w:tcPr>
          <w:p>
            <w:r>
              <w:t>B-</w:t>
            </w:r>
          </w:p>
        </w:tc>
        <w:tc>
          <w:tcPr>
            <w:tcW w:type="dxa" w:w="2493"/>
          </w:tcPr>
          <w:p>
            <w:r>
              <w:t>2.67</w:t>
            </w:r>
          </w:p>
        </w:tc>
        <w:tc>
          <w:tcPr>
            <w:tcW w:type="dxa" w:w="2493"/>
          </w:tcPr>
          <w:p>
            <w:r>
              <w:t>75-79</w:t>
            </w:r>
          </w:p>
        </w:tc>
        <w:tc>
          <w:tcPr>
            <w:tcW w:type="dxa" w:w="2493"/>
          </w:tcPr>
          <w:p>
            <w:r>
              <w:t>Good</w:t>
            </w:r>
          </w:p>
        </w:tc>
      </w:tr>
      <w:tr>
        <w:tc>
          <w:tcPr>
            <w:tcW w:type="dxa" w:w="2493"/>
          </w:tcPr>
          <w:p>
            <w:r>
              <w:t>C+</w:t>
            </w:r>
          </w:p>
        </w:tc>
        <w:tc>
          <w:tcPr>
            <w:tcW w:type="dxa" w:w="2493"/>
          </w:tcPr>
          <w:p>
            <w:r>
              <w:t>2.33</w:t>
            </w:r>
          </w:p>
        </w:tc>
        <w:tc>
          <w:tcPr>
            <w:tcW w:type="dxa" w:w="2493"/>
          </w:tcPr>
          <w:p>
            <w:r>
              <w:t>70-74</w:t>
            </w:r>
          </w:p>
        </w:tc>
        <w:tc>
          <w:tcPr>
            <w:tcW w:type="dxa" w:w="2493"/>
          </w:tcPr>
          <w:p>
            <w:r>
              <w:t>Satisfactory</w:t>
            </w:r>
          </w:p>
        </w:tc>
      </w:tr>
      <w:tr>
        <w:tc>
          <w:tcPr>
            <w:tcW w:type="dxa" w:w="2493"/>
          </w:tcPr>
          <w:p>
            <w:r>
              <w:t>C</w:t>
            </w:r>
          </w:p>
        </w:tc>
        <w:tc>
          <w:tcPr>
            <w:tcW w:type="dxa" w:w="2493"/>
          </w:tcPr>
          <w:p>
            <w:r>
              <w:t>2.0</w:t>
            </w:r>
          </w:p>
        </w:tc>
        <w:tc>
          <w:tcPr>
            <w:tcW w:type="dxa" w:w="2493"/>
          </w:tcPr>
          <w:p>
            <w:r>
              <w:t>65-69</w:t>
            </w:r>
          </w:p>
        </w:tc>
        <w:tc>
          <w:tcPr>
            <w:tcW w:type="dxa" w:w="2493"/>
          </w:tcPr>
          <w:p>
            <w:r>
              <w:t>Satisfactory</w:t>
            </w:r>
          </w:p>
        </w:tc>
      </w:tr>
      <w:tr>
        <w:tc>
          <w:tcPr>
            <w:tcW w:type="dxa" w:w="2493"/>
          </w:tcPr>
          <w:p>
            <w:r>
              <w:t>C-</w:t>
            </w:r>
          </w:p>
        </w:tc>
        <w:tc>
          <w:tcPr>
            <w:tcW w:type="dxa" w:w="2493"/>
          </w:tcPr>
          <w:p>
            <w:r>
              <w:t>1.67</w:t>
            </w:r>
          </w:p>
        </w:tc>
        <w:tc>
          <w:tcPr>
            <w:tcW w:type="dxa" w:w="2493"/>
          </w:tcPr>
          <w:p>
            <w:r>
              <w:t>60-64</w:t>
            </w:r>
          </w:p>
        </w:tc>
        <w:tc>
          <w:tcPr>
            <w:tcW w:type="dxa" w:w="2493"/>
          </w:tcPr>
          <w:p>
            <w:r>
              <w:t>Satisfactory</w:t>
            </w:r>
          </w:p>
        </w:tc>
      </w:tr>
      <w:tr>
        <w:tc>
          <w:tcPr>
            <w:tcW w:type="dxa" w:w="2493"/>
          </w:tcPr>
          <w:p>
            <w:r>
              <w:t>D+</w:t>
            </w:r>
          </w:p>
        </w:tc>
        <w:tc>
          <w:tcPr>
            <w:tcW w:type="dxa" w:w="2493"/>
          </w:tcPr>
          <w:p>
            <w:r>
              <w:t>1.33</w:t>
            </w:r>
          </w:p>
        </w:tc>
        <w:tc>
          <w:tcPr>
            <w:tcW w:type="dxa" w:w="2493"/>
          </w:tcPr>
          <w:p>
            <w:r>
              <w:t>55-59</w:t>
            </w:r>
          </w:p>
        </w:tc>
        <w:tc>
          <w:tcPr>
            <w:tcW w:type="dxa" w:w="2493"/>
          </w:tcPr>
          <w:p>
            <w:r>
              <w:t>Satisfactory</w:t>
            </w:r>
          </w:p>
        </w:tc>
      </w:tr>
      <w:tr>
        <w:tc>
          <w:tcPr>
            <w:tcW w:type="dxa" w:w="2493"/>
          </w:tcPr>
          <w:p>
            <w:r>
              <w:t>D</w:t>
            </w:r>
          </w:p>
        </w:tc>
        <w:tc>
          <w:tcPr>
            <w:tcW w:type="dxa" w:w="2493"/>
          </w:tcPr>
          <w:p>
            <w:r>
              <w:t>1.0</w:t>
            </w:r>
          </w:p>
        </w:tc>
        <w:tc>
          <w:tcPr>
            <w:tcW w:type="dxa" w:w="2493"/>
          </w:tcPr>
          <w:p>
            <w:r>
              <w:t>50-54</w:t>
            </w:r>
          </w:p>
        </w:tc>
        <w:tc>
          <w:tcPr>
            <w:tcW w:type="dxa" w:w="2493"/>
          </w:tcPr>
          <w:p>
            <w:r>
              <w:t>Satisfactory</w:t>
            </w:r>
          </w:p>
        </w:tc>
      </w:tr>
      <w:tr>
        <w:tc>
          <w:tcPr>
            <w:tcW w:type="dxa" w:w="2493"/>
          </w:tcPr>
          <w:p>
            <w:r>
              <w:t>F</w:t>
            </w:r>
          </w:p>
        </w:tc>
        <w:tc>
          <w:tcPr>
            <w:tcW w:type="dxa" w:w="2493"/>
          </w:tcPr>
          <w:p>
            <w:r>
              <w:t>0</w:t>
            </w:r>
          </w:p>
        </w:tc>
        <w:tc>
          <w:tcPr>
            <w:tcW w:type="dxa" w:w="2493"/>
          </w:tcPr>
          <w:p>
            <w:r>
              <w:t>0-49</w:t>
            </w:r>
          </w:p>
        </w:tc>
        <w:tc>
          <w:tcPr>
            <w:tcW w:type="dxa" w:w="2493"/>
          </w:tcPr>
          <w:p>
            <w:r>
              <w:t>Fail</w:t>
            </w:r>
          </w:p>
        </w:tc>
      </w:tr>
    </w:tbl>
    <w:p>
      <w:pPr>
        <w:jc w:val="center"/>
      </w:pPr>
      <w:r>
        <w:rPr>
          <w:b/>
        </w:rPr>
        <w:br/>
        <w:t>8. Methodological Guidelines</w:t>
      </w:r>
    </w:p>
    <w:p>
      <w:r>
        <w:t>методы</w:t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